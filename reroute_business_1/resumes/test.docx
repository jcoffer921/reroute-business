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Test</w:t>
      </w:r>
    </w:p>
    <w:p>
      <w:r>
        <w:t>Email: john@example.com</w:t>
      </w:r>
    </w:p>
    <w:p>
      <w:r>
        <w:t>Skills: forklift, punctual, safety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